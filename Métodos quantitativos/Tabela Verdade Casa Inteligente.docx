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6D" w:rsidRDefault="00070D1C">
      <w:pPr>
        <w:pStyle w:val="Ttulo"/>
      </w:pPr>
      <w:r>
        <w:t xml:space="preserve">Tabela da Verdade - Casa Inteligente </w:t>
      </w:r>
      <w:bookmarkStart w:id="0" w:name="_GoBack"/>
      <w:bookmarkEnd w:id="0"/>
    </w:p>
    <w:p w:rsidR="00D15E6D" w:rsidRDefault="00070D1C">
      <w:pPr>
        <w:pStyle w:val="Ttulo1"/>
      </w:pPr>
      <w:r>
        <w:t>Quarto 1 (Sensor ID 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60"/>
        <w:gridCol w:w="1440"/>
        <w:gridCol w:w="1440"/>
        <w:gridCol w:w="1440"/>
        <w:gridCol w:w="1440"/>
      </w:tblGrid>
      <w:tr w:rsidR="00D15E6D">
        <w:tc>
          <w:tcPr>
            <w:tcW w:w="1440" w:type="dxa"/>
          </w:tcPr>
          <w:p w:rsidR="00D15E6D" w:rsidRDefault="00070D1C">
            <w:r>
              <w:t>Movimento</w:t>
            </w:r>
          </w:p>
        </w:tc>
        <w:tc>
          <w:tcPr>
            <w:tcW w:w="1440" w:type="dxa"/>
          </w:tcPr>
          <w:p w:rsidR="00D15E6D" w:rsidRDefault="00070D1C">
            <w:r>
              <w:t>Temperatura</w:t>
            </w:r>
          </w:p>
        </w:tc>
        <w:tc>
          <w:tcPr>
            <w:tcW w:w="1440" w:type="dxa"/>
          </w:tcPr>
          <w:p w:rsidR="00D15E6D" w:rsidRDefault="00070D1C">
            <w:r>
              <w:t>Umidade</w:t>
            </w:r>
          </w:p>
        </w:tc>
        <w:tc>
          <w:tcPr>
            <w:tcW w:w="1440" w:type="dxa"/>
          </w:tcPr>
          <w:p w:rsidR="00D15E6D" w:rsidRDefault="00070D1C">
            <w:r>
              <w:t>Dispositivo 1</w:t>
            </w:r>
          </w:p>
        </w:tc>
        <w:tc>
          <w:tcPr>
            <w:tcW w:w="1440" w:type="dxa"/>
          </w:tcPr>
          <w:p w:rsidR="00D15E6D" w:rsidRDefault="00070D1C">
            <w:r>
              <w:t>Dispositivo 2</w:t>
            </w:r>
          </w:p>
        </w:tc>
        <w:tc>
          <w:tcPr>
            <w:tcW w:w="1440" w:type="dxa"/>
          </w:tcPr>
          <w:p w:rsidR="00D15E6D" w:rsidRDefault="00070D1C">
            <w:r>
              <w:t>Dispositivo 3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</w:tr>
    </w:tbl>
    <w:p w:rsidR="00D15E6D" w:rsidRDefault="00070D1C">
      <w:pPr>
        <w:pStyle w:val="Ttulo1"/>
      </w:pPr>
      <w:r>
        <w:t>Quarto 2 (Sensor ID 2)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60"/>
        <w:gridCol w:w="1440"/>
        <w:gridCol w:w="1440"/>
        <w:gridCol w:w="1440"/>
        <w:gridCol w:w="1440"/>
      </w:tblGrid>
      <w:tr w:rsidR="00D15E6D">
        <w:tc>
          <w:tcPr>
            <w:tcW w:w="1440" w:type="dxa"/>
          </w:tcPr>
          <w:p w:rsidR="00D15E6D" w:rsidRDefault="00070D1C">
            <w:r>
              <w:t>Movimento</w:t>
            </w:r>
          </w:p>
        </w:tc>
        <w:tc>
          <w:tcPr>
            <w:tcW w:w="1440" w:type="dxa"/>
          </w:tcPr>
          <w:p w:rsidR="00D15E6D" w:rsidRDefault="00070D1C">
            <w:r>
              <w:t>Temperatura</w:t>
            </w:r>
          </w:p>
        </w:tc>
        <w:tc>
          <w:tcPr>
            <w:tcW w:w="1440" w:type="dxa"/>
          </w:tcPr>
          <w:p w:rsidR="00D15E6D" w:rsidRDefault="00070D1C">
            <w:r>
              <w:t>Umidade</w:t>
            </w:r>
          </w:p>
        </w:tc>
        <w:tc>
          <w:tcPr>
            <w:tcW w:w="1440" w:type="dxa"/>
          </w:tcPr>
          <w:p w:rsidR="00D15E6D" w:rsidRDefault="00070D1C">
            <w:r>
              <w:t>Dispositivo 1</w:t>
            </w:r>
          </w:p>
        </w:tc>
        <w:tc>
          <w:tcPr>
            <w:tcW w:w="1440" w:type="dxa"/>
          </w:tcPr>
          <w:p w:rsidR="00D15E6D" w:rsidRDefault="00070D1C">
            <w:r>
              <w:t>Dispositivo 2</w:t>
            </w:r>
          </w:p>
        </w:tc>
        <w:tc>
          <w:tcPr>
            <w:tcW w:w="1440" w:type="dxa"/>
          </w:tcPr>
          <w:p w:rsidR="00D15E6D" w:rsidRDefault="00070D1C">
            <w:r>
              <w:t>Dispositivo 3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</w:tr>
    </w:tbl>
    <w:p w:rsidR="00D15E6D" w:rsidRDefault="00070D1C">
      <w:pPr>
        <w:pStyle w:val="Ttulo1"/>
      </w:pPr>
      <w:r>
        <w:t>Sala (Sensor</w:t>
      </w:r>
      <w:r>
        <w:t xml:space="preserve"> ID 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60"/>
        <w:gridCol w:w="1440"/>
        <w:gridCol w:w="1440"/>
        <w:gridCol w:w="1440"/>
        <w:gridCol w:w="1440"/>
      </w:tblGrid>
      <w:tr w:rsidR="00D15E6D">
        <w:tc>
          <w:tcPr>
            <w:tcW w:w="1440" w:type="dxa"/>
          </w:tcPr>
          <w:p w:rsidR="00D15E6D" w:rsidRDefault="00070D1C">
            <w:r>
              <w:t>Movimento</w:t>
            </w:r>
          </w:p>
        </w:tc>
        <w:tc>
          <w:tcPr>
            <w:tcW w:w="1440" w:type="dxa"/>
          </w:tcPr>
          <w:p w:rsidR="00D15E6D" w:rsidRDefault="00070D1C">
            <w:r>
              <w:t>Temperatura</w:t>
            </w:r>
          </w:p>
        </w:tc>
        <w:tc>
          <w:tcPr>
            <w:tcW w:w="1440" w:type="dxa"/>
          </w:tcPr>
          <w:p w:rsidR="00D15E6D" w:rsidRDefault="00070D1C">
            <w:r>
              <w:t>Umidade</w:t>
            </w:r>
          </w:p>
        </w:tc>
        <w:tc>
          <w:tcPr>
            <w:tcW w:w="1440" w:type="dxa"/>
          </w:tcPr>
          <w:p w:rsidR="00D15E6D" w:rsidRDefault="00070D1C">
            <w:r>
              <w:t>Dispositivo 1</w:t>
            </w:r>
          </w:p>
        </w:tc>
        <w:tc>
          <w:tcPr>
            <w:tcW w:w="1440" w:type="dxa"/>
          </w:tcPr>
          <w:p w:rsidR="00D15E6D" w:rsidRDefault="00070D1C">
            <w:r>
              <w:t>Dispositivo 2</w:t>
            </w:r>
          </w:p>
        </w:tc>
        <w:tc>
          <w:tcPr>
            <w:tcW w:w="1440" w:type="dxa"/>
          </w:tcPr>
          <w:p w:rsidR="00D15E6D" w:rsidRDefault="00070D1C">
            <w:r>
              <w:t>Dispositivo 3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D15E6D"/>
        </w:tc>
      </w:tr>
      <w:tr w:rsidR="00D15E6D"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D15E6D"/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D15E6D"/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D15E6D"/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D15E6D"/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D15E6D"/>
        </w:tc>
      </w:tr>
    </w:tbl>
    <w:p w:rsidR="00D15E6D" w:rsidRDefault="00070D1C">
      <w:pPr>
        <w:pStyle w:val="Ttulo1"/>
      </w:pPr>
      <w:r>
        <w:t>Cozinha (Sensor ID 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60"/>
        <w:gridCol w:w="1440"/>
        <w:gridCol w:w="1440"/>
        <w:gridCol w:w="1440"/>
        <w:gridCol w:w="1440"/>
      </w:tblGrid>
      <w:tr w:rsidR="00D15E6D">
        <w:tc>
          <w:tcPr>
            <w:tcW w:w="1440" w:type="dxa"/>
          </w:tcPr>
          <w:p w:rsidR="00D15E6D" w:rsidRDefault="00070D1C">
            <w:r>
              <w:t>Movimento</w:t>
            </w:r>
          </w:p>
        </w:tc>
        <w:tc>
          <w:tcPr>
            <w:tcW w:w="1440" w:type="dxa"/>
          </w:tcPr>
          <w:p w:rsidR="00D15E6D" w:rsidRDefault="00070D1C">
            <w:r>
              <w:t>Temperatura</w:t>
            </w:r>
          </w:p>
        </w:tc>
        <w:tc>
          <w:tcPr>
            <w:tcW w:w="1440" w:type="dxa"/>
          </w:tcPr>
          <w:p w:rsidR="00D15E6D" w:rsidRDefault="00070D1C">
            <w:r>
              <w:t>Umidade</w:t>
            </w:r>
          </w:p>
        </w:tc>
        <w:tc>
          <w:tcPr>
            <w:tcW w:w="1440" w:type="dxa"/>
          </w:tcPr>
          <w:p w:rsidR="00D15E6D" w:rsidRDefault="00070D1C">
            <w:r>
              <w:t>Dispositivo 1</w:t>
            </w:r>
          </w:p>
        </w:tc>
        <w:tc>
          <w:tcPr>
            <w:tcW w:w="1440" w:type="dxa"/>
          </w:tcPr>
          <w:p w:rsidR="00D15E6D" w:rsidRDefault="00070D1C">
            <w:r>
              <w:t>Dispositivo 2</w:t>
            </w:r>
          </w:p>
        </w:tc>
        <w:tc>
          <w:tcPr>
            <w:tcW w:w="1440" w:type="dxa"/>
          </w:tcPr>
          <w:p w:rsidR="00D15E6D" w:rsidRDefault="00070D1C">
            <w:r>
              <w:t>Dispositivo 3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</w:tr>
    </w:tbl>
    <w:p w:rsidR="00D15E6D" w:rsidRDefault="00070D1C">
      <w:pPr>
        <w:pStyle w:val="Ttulo1"/>
      </w:pPr>
      <w:r>
        <w:lastRenderedPageBreak/>
        <w:t>Piscina (Sensor ID 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60"/>
        <w:gridCol w:w="1440"/>
        <w:gridCol w:w="1440"/>
        <w:gridCol w:w="1440"/>
        <w:gridCol w:w="1440"/>
      </w:tblGrid>
      <w:tr w:rsidR="00D15E6D">
        <w:tc>
          <w:tcPr>
            <w:tcW w:w="1440" w:type="dxa"/>
          </w:tcPr>
          <w:p w:rsidR="00D15E6D" w:rsidRDefault="00070D1C">
            <w:r>
              <w:t>Movimento</w:t>
            </w:r>
          </w:p>
        </w:tc>
        <w:tc>
          <w:tcPr>
            <w:tcW w:w="1440" w:type="dxa"/>
          </w:tcPr>
          <w:p w:rsidR="00D15E6D" w:rsidRDefault="00070D1C">
            <w:r>
              <w:t>Temperatura</w:t>
            </w:r>
          </w:p>
        </w:tc>
        <w:tc>
          <w:tcPr>
            <w:tcW w:w="1440" w:type="dxa"/>
          </w:tcPr>
          <w:p w:rsidR="00D15E6D" w:rsidRDefault="00070D1C">
            <w:r>
              <w:t>Umidade</w:t>
            </w:r>
          </w:p>
        </w:tc>
        <w:tc>
          <w:tcPr>
            <w:tcW w:w="1440" w:type="dxa"/>
          </w:tcPr>
          <w:p w:rsidR="00D15E6D" w:rsidRDefault="00070D1C">
            <w:r>
              <w:t>Dispositivo 1</w:t>
            </w:r>
          </w:p>
        </w:tc>
        <w:tc>
          <w:tcPr>
            <w:tcW w:w="1440" w:type="dxa"/>
          </w:tcPr>
          <w:p w:rsidR="00D15E6D" w:rsidRDefault="00070D1C">
            <w:r>
              <w:t>Dispositivo 2</w:t>
            </w:r>
          </w:p>
        </w:tc>
        <w:tc>
          <w:tcPr>
            <w:tcW w:w="1440" w:type="dxa"/>
          </w:tcPr>
          <w:p w:rsidR="00D15E6D" w:rsidRDefault="00070D1C">
            <w:r>
              <w:t>Dispositivo 3</w:t>
            </w:r>
          </w:p>
        </w:tc>
      </w:tr>
      <w:tr w:rsidR="00D15E6D"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D15E6D"/>
        </w:tc>
      </w:tr>
      <w:tr w:rsidR="00D15E6D"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D15E6D"/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D15E6D"/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D15E6D"/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D15E6D"/>
        </w:tc>
      </w:tr>
      <w:tr w:rsidR="00D15E6D"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1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070D1C">
            <w:r>
              <w:t>0</w:t>
            </w:r>
          </w:p>
        </w:tc>
        <w:tc>
          <w:tcPr>
            <w:tcW w:w="1440" w:type="dxa"/>
          </w:tcPr>
          <w:p w:rsidR="00D15E6D" w:rsidRDefault="00D15E6D"/>
        </w:tc>
      </w:tr>
    </w:tbl>
    <w:p w:rsidR="00070D1C" w:rsidRDefault="00070D1C"/>
    <w:sectPr w:rsidR="00070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D1C"/>
    <w:rsid w:val="0015074B"/>
    <w:rsid w:val="0029639D"/>
    <w:rsid w:val="00326F90"/>
    <w:rsid w:val="00873F69"/>
    <w:rsid w:val="00AA1D8D"/>
    <w:rsid w:val="00B47730"/>
    <w:rsid w:val="00CB0664"/>
    <w:rsid w:val="00D15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80BE12"/>
  <w14:defaultImageDpi w14:val="300"/>
  <w15:docId w15:val="{C16F89C2-BE87-40D0-9AE6-93B0D04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1BCC70-2247-46F0-8670-0830872D5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Harada Morato</cp:lastModifiedBy>
  <cp:revision>2</cp:revision>
  <dcterms:created xsi:type="dcterms:W3CDTF">2025-04-23T01:12:00Z</dcterms:created>
  <dcterms:modified xsi:type="dcterms:W3CDTF">2025-04-23T01:12:00Z</dcterms:modified>
  <cp:category/>
</cp:coreProperties>
</file>